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P0 titre</w:t>
      </w:r>
    </w:p>
    <w:p>
      <w:pPr/>
      <w:r>
        <w:t>P0</w:t>
        <w:br/>
      </w:r>
      <w:r>
        <w:rPr>
          <w:b/>
        </w:rPr>
        <w:t xml:space="preserve">Categorie : </w:t>
      </w:r>
      <w:r>
        <w:t>cat</w:t>
        <w:br/>
      </w:r>
      <w:r>
        <w:rPr>
          <w:b/>
        </w:rPr>
        <w:t xml:space="preserve">Soutiens : </w:t>
      </w:r>
      <w:r>
        <w:t>12</w:t>
        <w:br/>
      </w:r>
      <w:r>
        <w:rPr>
          <w:b/>
        </w:rPr>
        <w:t xml:space="preserve">Nombre de commentaires : </w:t>
      </w:r>
      <w:r>
        <w:t>6</w:t>
        <w:br/>
      </w:r>
    </w:p>
    <w:p>
      <w:pPr>
        <w:ind w:left="144"/>
      </w:pPr>
      <w:r>
        <w:rPr>
          <w:b/>
        </w:rPr>
        <w:t xml:space="preserve">Commentaire : </w:t>
      </w:r>
      <w:r>
        <w:t>C1</w:t>
        <w:br/>
      </w:r>
    </w:p>
    <w:p>
      <w:pPr>
        <w:ind w:left="432"/>
      </w:pPr>
      <w:r>
        <w:rPr>
          <w:b/>
        </w:rPr>
        <w:t xml:space="preserve">Commentaire : </w:t>
      </w:r>
      <w:r>
        <w:t>R1</w:t>
        <w:br/>
      </w:r>
    </w:p>
    <w:p>
      <w:pPr>
        <w:ind w:left="1008"/>
      </w:pPr>
      <w:r>
        <w:rPr>
          <w:b/>
        </w:rPr>
        <w:t xml:space="preserve">Commentaire : </w:t>
      </w:r>
      <w:r>
        <w:t>R2</w:t>
        <w:br/>
      </w:r>
    </w:p>
    <w:p>
      <w:pPr>
        <w:ind w:left="2160"/>
      </w:pPr>
      <w:r>
        <w:rPr>
          <w:b/>
        </w:rPr>
        <w:t xml:space="preserve">Commentaire : </w:t>
      </w:r>
      <w:r>
        <w:t>R3</w:t>
        <w:br/>
      </w:r>
    </w:p>
    <w:p>
      <w:pPr>
        <w:ind w:left="144"/>
      </w:pPr>
      <w:r>
        <w:rPr>
          <w:b/>
        </w:rPr>
        <w:t xml:space="preserve">Commentaire : </w:t>
      </w:r>
      <w:r>
        <w:t>C2</w:t>
        <w:br/>
      </w:r>
    </w:p>
    <w:p>
      <w:pPr>
        <w:ind w:left="432"/>
      </w:pPr>
      <w:r>
        <w:rPr>
          <w:b/>
        </w:rPr>
        <w:t xml:space="preserve">Commentaire : </w:t>
      </w:r>
      <w:r>
        <w:t>R4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