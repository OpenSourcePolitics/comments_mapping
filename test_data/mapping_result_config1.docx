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P0 titre</w:t>
      </w:r>
    </w:p>
    <w:p>
      <w:pPr/>
      <w:r>
        <w:t>P0 body</w:t>
        <w:br/>
      </w:r>
      <w:r>
        <w:rPr>
          <w:b/>
        </w:rPr>
        <w:t xml:space="preserve">Category : </w:t>
      </w:r>
      <w:r>
        <w:t>cat</w:t>
        <w:br/>
      </w:r>
      <w:r>
        <w:rPr>
          <w:b/>
        </w:rPr>
        <w:t xml:space="preserve">Supports : </w:t>
      </w:r>
      <w:r>
        <w:t>12</w:t>
        <w:br/>
      </w:r>
      <w:r>
        <w:rPr>
          <w:b/>
        </w:rPr>
        <w:t xml:space="preserve">Amount of comments : </w:t>
      </w:r>
      <w:r>
        <w:t>4</w:t>
        <w:br/>
      </w:r>
    </w:p>
    <w:p>
      <w:pPr>
        <w:ind w:left="144"/>
      </w:pPr>
      <w:r>
        <w:rPr>
          <w:b/>
        </w:rPr>
        <w:t xml:space="preserve">Comment : </w:t>
      </w:r>
      <w:r>
        <w:t>C1</w:t>
        <w:br/>
      </w:r>
    </w:p>
    <w:p>
      <w:pPr>
        <w:ind w:left="432"/>
      </w:pPr>
      <w:r>
        <w:rPr>
          <w:b/>
        </w:rPr>
        <w:t xml:space="preserve">Comment : </w:t>
      </w:r>
      <w:r>
        <w:t>C0</w:t>
        <w:br/>
      </w:r>
    </w:p>
    <w:p>
      <w:pPr>
        <w:ind w:left="1008"/>
      </w:pPr>
      <w:r>
        <w:rPr>
          <w:b/>
        </w:rPr>
        <w:t xml:space="preserve">Comment : </w:t>
      </w:r>
      <w:r>
        <w:t>R1</w:t>
        <w:br/>
      </w:r>
    </w:p>
    <w:p>
      <w:pPr>
        <w:ind w:left="432"/>
      </w:pPr>
      <w:r>
        <w:rPr>
          <w:b/>
        </w:rPr>
        <w:t xml:space="preserve">Comment : </w:t>
      </w:r>
      <w:r>
        <w:t>R2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